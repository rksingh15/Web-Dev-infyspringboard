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8582C" w14:textId="77777777" w:rsidR="00AF5E09" w:rsidRDefault="00000000">
      <w:pPr>
        <w:pStyle w:val="Title"/>
      </w:pPr>
      <w:r>
        <w:t>HTML &lt;meta&gt; टैग का उपयोग (Hindi Guide)</w:t>
      </w:r>
    </w:p>
    <w:p w14:paraId="709B61A7" w14:textId="77777777" w:rsidR="00AF5E09" w:rsidRDefault="00000000">
      <w:r>
        <w:t>Meta टैग ब्राउज़र और सर्च इंजन को पेज के बारे में जानकारी (metadata) देता है।</w:t>
      </w:r>
    </w:p>
    <w:p w14:paraId="13FE436C" w14:textId="77777777" w:rsidR="00AF5E09" w:rsidRDefault="00000000">
      <w:pPr>
        <w:pStyle w:val="Heading1"/>
      </w:pPr>
      <w:r>
        <w:t>मुख्य उपयोग:</w:t>
      </w:r>
    </w:p>
    <w:p w14:paraId="1C6D5489" w14:textId="77777777" w:rsidR="00AF5E09" w:rsidRDefault="00000000">
      <w:r>
        <w:t>1. कैरेक्टर एनकोडिंग</w:t>
      </w:r>
      <w:r>
        <w:br/>
        <w:t xml:space="preserve">   &lt;meta charset="UTF-8"&gt;</w:t>
      </w:r>
    </w:p>
    <w:p w14:paraId="2950DE7E" w14:textId="77777777" w:rsidR="00AF5E09" w:rsidRDefault="00000000">
      <w:r>
        <w:t>2. व्यूपोर्ट (Responsive Design)</w:t>
      </w:r>
      <w:r>
        <w:br/>
        <w:t xml:space="preserve">   </w:t>
      </w:r>
      <w:r w:rsidRPr="00610C29">
        <w:rPr>
          <w:highlight w:val="yellow"/>
        </w:rPr>
        <w:t>&lt;meta name="viewport" content="width=device-width, initial-scale=1.0"&gt;</w:t>
      </w:r>
      <w:r>
        <w:br/>
        <w:t xml:space="preserve">   • initial-scale की वैल्यू 0.1 (10%) से 10.0 (1000%) तक रख सकते हैं।</w:t>
      </w:r>
    </w:p>
    <w:p w14:paraId="1E744FA2" w14:textId="77777777" w:rsidR="00AF5E09" w:rsidRDefault="00000000">
      <w:r>
        <w:t>3. SEO विवरण</w:t>
      </w:r>
      <w:r>
        <w:br/>
        <w:t xml:space="preserve">   &lt;meta name="description" content="यह पेज meta tags सिखाता है"&gt;</w:t>
      </w:r>
    </w:p>
    <w:p w14:paraId="6F1FB4BE" w14:textId="77777777" w:rsidR="00AF5E09" w:rsidRDefault="00000000">
      <w:r>
        <w:t>4. पेज Refresh / Redirect</w:t>
      </w:r>
      <w:r>
        <w:br/>
        <w:t xml:space="preserve">   </w:t>
      </w:r>
      <w:r w:rsidRPr="00610C29">
        <w:rPr>
          <w:highlight w:val="yellow"/>
        </w:rPr>
        <w:t>&lt;meta http-equiv="refresh" content=</w:t>
      </w:r>
      <w:r w:rsidRPr="00610C29">
        <w:rPr>
          <w:highlight w:val="cyan"/>
        </w:rPr>
        <w:t>"5</w:t>
      </w:r>
      <w:r w:rsidRPr="00610C29">
        <w:rPr>
          <w:highlight w:val="yellow"/>
        </w:rPr>
        <w:t>;url=https://example.com"&gt;</w:t>
      </w:r>
    </w:p>
    <w:p w14:paraId="2E65D463" w14:textId="77777777" w:rsidR="00AF5E09" w:rsidRDefault="00000000">
      <w:r>
        <w:t>5. Content-Security-Policy (CSP)</w:t>
      </w:r>
      <w:r>
        <w:br/>
        <w:t xml:space="preserve">   </w:t>
      </w:r>
      <w:r w:rsidRPr="00610C29">
        <w:rPr>
          <w:highlight w:val="yellow"/>
        </w:rPr>
        <w:t>&lt;meta http-equiv="Content-Security-Policy" content="default-src 'self' http://xyz.com"&gt;</w:t>
      </w:r>
      <w:r>
        <w:br/>
        <w:t xml:space="preserve">   • 'self' = वर्तमान डोमेन</w:t>
      </w:r>
      <w:r>
        <w:br/>
        <w:t xml:space="preserve">   • http://xyz.com = अतिरिक्त विश्वसनीय डोमेन</w:t>
      </w:r>
    </w:p>
    <w:p w14:paraId="13919B15" w14:textId="77777777" w:rsidR="00AF5E09" w:rsidRDefault="00000000">
      <w:r>
        <w:t>6. Social Sharing</w:t>
      </w:r>
      <w:r>
        <w:br/>
        <w:t xml:space="preserve">   Open Graph या Twitter Cards के लिए meta tags</w:t>
      </w:r>
    </w:p>
    <w:p w14:paraId="53F7222F" w14:textId="77777777" w:rsidR="00AF5E09" w:rsidRDefault="00000000">
      <w:pPr>
        <w:pStyle w:val="Heading1"/>
      </w:pPr>
      <w:r>
        <w:t>फायदे:</w:t>
      </w:r>
    </w:p>
    <w:p w14:paraId="4AE74FB2" w14:textId="77777777" w:rsidR="00AF5E09" w:rsidRDefault="00000000">
      <w:r>
        <w:t>• मोबाइल‑फ्रेंडली layout</w:t>
      </w:r>
    </w:p>
    <w:p w14:paraId="26E94BB6" w14:textId="77777777" w:rsidR="00AF5E09" w:rsidRDefault="00000000">
      <w:r>
        <w:t>• बेहतर सुरक्षा (CSP)</w:t>
      </w:r>
    </w:p>
    <w:p w14:paraId="5F0A5C1B" w14:textId="77777777" w:rsidR="00AF5E09" w:rsidRDefault="00000000">
      <w:r>
        <w:t>• बेहतर सर्च इंजन रैंकिंग (SEO)</w:t>
      </w:r>
    </w:p>
    <w:p w14:paraId="2B7C7397" w14:textId="77777777" w:rsidR="00AF5E09" w:rsidRDefault="00000000">
      <w:r>
        <w:t xml:space="preserve">• NullPointerException जैसे runtime errors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सुरक्षा</w:t>
      </w:r>
      <w:proofErr w:type="spellEnd"/>
      <w:r>
        <w:t xml:space="preserve"> 😉</w:t>
      </w:r>
    </w:p>
    <w:p w14:paraId="19BB84DC" w14:textId="77777777" w:rsidR="00610C29" w:rsidRDefault="00610C2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5859"/>
      </w:tblGrid>
      <w:tr w:rsidR="00610C29" w:rsidRPr="00610C29" w14:paraId="1EA0A182" w14:textId="77777777" w:rsidTr="00610C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8C2F58" w14:textId="77777777" w:rsidR="00610C29" w:rsidRPr="00610C29" w:rsidRDefault="00610C29" w:rsidP="00610C29">
            <w:pPr>
              <w:rPr>
                <w:b/>
                <w:bCs/>
                <w:lang w:val="en-IN"/>
              </w:rPr>
            </w:pPr>
            <w:r w:rsidRPr="00610C29">
              <w:rPr>
                <w:rFonts w:ascii="Segoe UI Emoji" w:hAnsi="Segoe UI Emoji" w:cs="Segoe UI Emoji"/>
                <w:b/>
                <w:bCs/>
                <w:lang w:val="en-IN"/>
              </w:rPr>
              <w:lastRenderedPageBreak/>
              <w:t>✅</w:t>
            </w:r>
            <w:r w:rsidRPr="00610C29">
              <w:rPr>
                <w:b/>
                <w:bCs/>
                <w:lang w:val="en-IN"/>
              </w:rPr>
              <w:t xml:space="preserve"> Use</w:t>
            </w:r>
          </w:p>
        </w:tc>
        <w:tc>
          <w:tcPr>
            <w:tcW w:w="0" w:type="auto"/>
            <w:vAlign w:val="center"/>
            <w:hideMark/>
          </w:tcPr>
          <w:p w14:paraId="4E013024" w14:textId="77777777" w:rsidR="00610C29" w:rsidRPr="00610C29" w:rsidRDefault="00610C29" w:rsidP="00610C29">
            <w:pPr>
              <w:rPr>
                <w:b/>
                <w:bCs/>
                <w:lang w:val="en-IN"/>
              </w:rPr>
            </w:pPr>
            <w:r w:rsidRPr="00610C29">
              <w:rPr>
                <w:rFonts w:ascii="Segoe UI Emoji" w:hAnsi="Segoe UI Emoji" w:cs="Segoe UI Emoji"/>
                <w:b/>
                <w:bCs/>
                <w:lang w:val="en-IN"/>
              </w:rPr>
              <w:t>📝</w:t>
            </w:r>
            <w:r w:rsidRPr="00610C29">
              <w:rPr>
                <w:b/>
                <w:bCs/>
                <w:lang w:val="en-IN"/>
              </w:rPr>
              <w:t xml:space="preserve"> </w:t>
            </w:r>
            <w:r w:rsidRPr="00610C29">
              <w:rPr>
                <w:b/>
                <w:bCs/>
                <w:cs/>
                <w:lang w:bidi="hi-IN"/>
              </w:rPr>
              <w:t>क्या करता है</w:t>
            </w:r>
            <w:r w:rsidRPr="00610C29">
              <w:rPr>
                <w:b/>
                <w:bCs/>
                <w:lang w:val="en-IN"/>
              </w:rPr>
              <w:t>?</w:t>
            </w:r>
          </w:p>
        </w:tc>
      </w:tr>
      <w:tr w:rsidR="00610C29" w:rsidRPr="00610C29" w14:paraId="594D29E5" w14:textId="77777777" w:rsidTr="00610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0B632" w14:textId="77777777" w:rsidR="00610C29" w:rsidRPr="00610C29" w:rsidRDefault="00610C29" w:rsidP="00610C29">
            <w:pPr>
              <w:rPr>
                <w:lang w:val="en-IN"/>
              </w:rPr>
            </w:pPr>
            <w:r w:rsidRPr="00610C29">
              <w:rPr>
                <w:lang w:val="en-IN"/>
              </w:rPr>
              <w:t xml:space="preserve">1. </w:t>
            </w:r>
            <w:r w:rsidRPr="00610C29">
              <w:rPr>
                <w:b/>
                <w:bCs/>
                <w:lang w:val="en-IN"/>
              </w:rPr>
              <w:t>Character encoding</w:t>
            </w:r>
          </w:p>
        </w:tc>
        <w:tc>
          <w:tcPr>
            <w:tcW w:w="0" w:type="auto"/>
            <w:vAlign w:val="center"/>
            <w:hideMark/>
          </w:tcPr>
          <w:p w14:paraId="003A57F6" w14:textId="77777777" w:rsidR="00610C29" w:rsidRPr="00610C29" w:rsidRDefault="00610C29" w:rsidP="00610C29">
            <w:pPr>
              <w:rPr>
                <w:lang w:val="en-IN"/>
              </w:rPr>
            </w:pPr>
            <w:r w:rsidRPr="00610C29">
              <w:rPr>
                <w:lang w:val="en-IN"/>
              </w:rPr>
              <w:t xml:space="preserve">HTML </w:t>
            </w:r>
            <w:r w:rsidRPr="00610C29">
              <w:rPr>
                <w:cs/>
                <w:lang w:bidi="hi-IN"/>
              </w:rPr>
              <w:t>में कौन सा टेक्स्ट फ़ॉर्मेट यूज़ हो रहा है बताता है (</w:t>
            </w:r>
            <w:r w:rsidRPr="00610C29">
              <w:rPr>
                <w:lang w:val="en-IN"/>
              </w:rPr>
              <w:t xml:space="preserve">UTF-8 </w:t>
            </w:r>
            <w:r w:rsidRPr="00610C29">
              <w:rPr>
                <w:cs/>
                <w:lang w:bidi="hi-IN"/>
              </w:rPr>
              <w:t xml:space="preserve">सबसे ज़्यादा </w:t>
            </w:r>
            <w:r w:rsidRPr="00610C29">
              <w:rPr>
                <w:lang w:val="en-IN"/>
              </w:rPr>
              <w:t>common)</w:t>
            </w:r>
          </w:p>
        </w:tc>
      </w:tr>
      <w:tr w:rsidR="00610C29" w:rsidRPr="00610C29" w14:paraId="4E5F98B8" w14:textId="77777777" w:rsidTr="00610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D1282" w14:textId="77777777" w:rsidR="00610C29" w:rsidRPr="00610C29" w:rsidRDefault="00610C29" w:rsidP="00610C29">
            <w:pPr>
              <w:rPr>
                <w:lang w:val="en-IN"/>
              </w:rPr>
            </w:pPr>
            <w:r w:rsidRPr="00610C29">
              <w:rPr>
                <w:lang w:val="en-IN"/>
              </w:rPr>
              <w:t xml:space="preserve">2. </w:t>
            </w:r>
            <w:r w:rsidRPr="00610C29">
              <w:rPr>
                <w:b/>
                <w:bCs/>
                <w:lang w:val="en-IN"/>
              </w:rPr>
              <w:t>Viewport settings</w:t>
            </w:r>
          </w:p>
        </w:tc>
        <w:tc>
          <w:tcPr>
            <w:tcW w:w="0" w:type="auto"/>
            <w:vAlign w:val="center"/>
            <w:hideMark/>
          </w:tcPr>
          <w:p w14:paraId="27CBBEB3" w14:textId="77777777" w:rsidR="00610C29" w:rsidRPr="00610C29" w:rsidRDefault="00610C29" w:rsidP="00610C29">
            <w:pPr>
              <w:rPr>
                <w:lang w:val="en-IN"/>
              </w:rPr>
            </w:pPr>
            <w:r w:rsidRPr="00610C29">
              <w:rPr>
                <w:cs/>
                <w:lang w:bidi="hi-IN"/>
              </w:rPr>
              <w:t xml:space="preserve">मोबाइल/टैबलेट पर वेबसाइट कैसे दिखे — </w:t>
            </w:r>
            <w:r w:rsidRPr="00610C29">
              <w:rPr>
                <w:lang w:val="en-IN"/>
              </w:rPr>
              <w:t xml:space="preserve">responsive design </w:t>
            </w:r>
            <w:r w:rsidRPr="00610C29">
              <w:rPr>
                <w:cs/>
                <w:lang w:bidi="hi-IN"/>
              </w:rPr>
              <w:t>के लिए</w:t>
            </w:r>
          </w:p>
        </w:tc>
      </w:tr>
      <w:tr w:rsidR="00610C29" w:rsidRPr="00610C29" w14:paraId="2C893E2E" w14:textId="77777777" w:rsidTr="00610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29BD7" w14:textId="77777777" w:rsidR="00610C29" w:rsidRPr="00610C29" w:rsidRDefault="00610C29" w:rsidP="00610C29">
            <w:pPr>
              <w:rPr>
                <w:lang w:val="en-IN"/>
              </w:rPr>
            </w:pPr>
            <w:r w:rsidRPr="00610C29">
              <w:rPr>
                <w:lang w:val="en-IN"/>
              </w:rPr>
              <w:t xml:space="preserve">3. </w:t>
            </w:r>
            <w:r w:rsidRPr="00610C29">
              <w:rPr>
                <w:b/>
                <w:bCs/>
                <w:lang w:val="en-IN"/>
              </w:rPr>
              <w:t>SEO (Search Engine Optimization)</w:t>
            </w:r>
          </w:p>
        </w:tc>
        <w:tc>
          <w:tcPr>
            <w:tcW w:w="0" w:type="auto"/>
            <w:vAlign w:val="center"/>
            <w:hideMark/>
          </w:tcPr>
          <w:p w14:paraId="22975BBB" w14:textId="77777777" w:rsidR="00610C29" w:rsidRDefault="00610C29" w:rsidP="00610C29">
            <w:pPr>
              <w:rPr>
                <w:lang w:bidi="hi-IN"/>
              </w:rPr>
            </w:pPr>
            <w:r w:rsidRPr="00610C29">
              <w:rPr>
                <w:lang w:val="en-IN"/>
              </w:rPr>
              <w:t xml:space="preserve">Page </w:t>
            </w:r>
            <w:r w:rsidRPr="00610C29">
              <w:rPr>
                <w:cs/>
                <w:lang w:bidi="hi-IN"/>
              </w:rPr>
              <w:t xml:space="preserve">की </w:t>
            </w:r>
            <w:r w:rsidRPr="00610C29">
              <w:rPr>
                <w:lang w:val="en-IN"/>
              </w:rPr>
              <w:t xml:space="preserve">description, keywords, author </w:t>
            </w:r>
            <w:r w:rsidRPr="00610C29">
              <w:rPr>
                <w:cs/>
                <w:lang w:bidi="hi-IN"/>
              </w:rPr>
              <w:t>आदि सेट करना</w:t>
            </w:r>
          </w:p>
          <w:p w14:paraId="7BD16E81" w14:textId="699C2497" w:rsidR="00610C29" w:rsidRPr="00610C29" w:rsidRDefault="00610C29" w:rsidP="00610C29">
            <w:pPr>
              <w:rPr>
                <w:lang w:val="en-IN"/>
              </w:rPr>
            </w:pPr>
            <w:r w:rsidRPr="00610C29">
              <w:rPr>
                <w:highlight w:val="yellow"/>
              </w:rPr>
              <w:t>&lt;meta name="keywords" content="Online, Shopping" /&gt;</w:t>
            </w:r>
          </w:p>
        </w:tc>
      </w:tr>
      <w:tr w:rsidR="00610C29" w:rsidRPr="00610C29" w14:paraId="598481F2" w14:textId="77777777" w:rsidTr="00610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332B" w14:textId="77777777" w:rsidR="00610C29" w:rsidRPr="00610C29" w:rsidRDefault="00610C29" w:rsidP="00610C29">
            <w:pPr>
              <w:rPr>
                <w:lang w:val="en-IN"/>
              </w:rPr>
            </w:pPr>
            <w:r w:rsidRPr="00610C29">
              <w:rPr>
                <w:lang w:val="en-IN"/>
              </w:rPr>
              <w:t xml:space="preserve">4. </w:t>
            </w:r>
            <w:r w:rsidRPr="00610C29">
              <w:rPr>
                <w:b/>
                <w:bCs/>
                <w:lang w:val="en-IN"/>
              </w:rPr>
              <w:t>Refresh / Redirect</w:t>
            </w:r>
          </w:p>
        </w:tc>
        <w:tc>
          <w:tcPr>
            <w:tcW w:w="0" w:type="auto"/>
            <w:vAlign w:val="center"/>
            <w:hideMark/>
          </w:tcPr>
          <w:p w14:paraId="696EC4E5" w14:textId="77777777" w:rsidR="00610C29" w:rsidRPr="00610C29" w:rsidRDefault="00610C29" w:rsidP="00610C29">
            <w:pPr>
              <w:rPr>
                <w:lang w:val="en-IN"/>
              </w:rPr>
            </w:pPr>
            <w:r w:rsidRPr="00610C29">
              <w:rPr>
                <w:cs/>
                <w:lang w:bidi="hi-IN"/>
              </w:rPr>
              <w:t xml:space="preserve">पेज को कुछ सेकंड बाद </w:t>
            </w:r>
            <w:r w:rsidRPr="00610C29">
              <w:rPr>
                <w:lang w:val="en-IN"/>
              </w:rPr>
              <w:t xml:space="preserve">auto-refresh </w:t>
            </w:r>
            <w:r w:rsidRPr="00610C29">
              <w:rPr>
                <w:cs/>
                <w:lang w:bidi="hi-IN"/>
              </w:rPr>
              <w:t xml:space="preserve">या किसी </w:t>
            </w:r>
            <w:r w:rsidRPr="00610C29">
              <w:rPr>
                <w:lang w:val="en-IN"/>
              </w:rPr>
              <w:t xml:space="preserve">URL </w:t>
            </w:r>
            <w:r w:rsidRPr="00610C29">
              <w:rPr>
                <w:cs/>
                <w:lang w:bidi="hi-IN"/>
              </w:rPr>
              <w:t>पर भेजना</w:t>
            </w:r>
          </w:p>
        </w:tc>
      </w:tr>
      <w:tr w:rsidR="00610C29" w:rsidRPr="00610C29" w14:paraId="3483553F" w14:textId="77777777" w:rsidTr="00610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A0B50" w14:textId="77777777" w:rsidR="00610C29" w:rsidRPr="00610C29" w:rsidRDefault="00610C29" w:rsidP="00610C29">
            <w:pPr>
              <w:rPr>
                <w:lang w:val="en-IN"/>
              </w:rPr>
            </w:pPr>
            <w:r w:rsidRPr="00610C29">
              <w:rPr>
                <w:lang w:val="en-IN"/>
              </w:rPr>
              <w:t xml:space="preserve">5. </w:t>
            </w:r>
            <w:r w:rsidRPr="00610C29">
              <w:rPr>
                <w:b/>
                <w:bCs/>
                <w:lang w:val="en-IN"/>
              </w:rPr>
              <w:t>Security policies</w:t>
            </w:r>
          </w:p>
        </w:tc>
        <w:tc>
          <w:tcPr>
            <w:tcW w:w="0" w:type="auto"/>
            <w:vAlign w:val="center"/>
            <w:hideMark/>
          </w:tcPr>
          <w:p w14:paraId="2410D335" w14:textId="77777777" w:rsidR="00610C29" w:rsidRPr="00610C29" w:rsidRDefault="00610C29" w:rsidP="00610C29">
            <w:pPr>
              <w:rPr>
                <w:lang w:val="en-IN"/>
              </w:rPr>
            </w:pPr>
            <w:r w:rsidRPr="00610C29">
              <w:rPr>
                <w:lang w:val="en-IN"/>
              </w:rPr>
              <w:t xml:space="preserve">Content-Security-Policy (CSP) </w:t>
            </w:r>
            <w:r w:rsidRPr="00610C29">
              <w:rPr>
                <w:cs/>
                <w:lang w:bidi="hi-IN"/>
              </w:rPr>
              <w:t xml:space="preserve">जैसे </w:t>
            </w:r>
            <w:r w:rsidRPr="00610C29">
              <w:rPr>
                <w:lang w:val="en-IN"/>
              </w:rPr>
              <w:t xml:space="preserve">headers </w:t>
            </w:r>
            <w:r w:rsidRPr="00610C29">
              <w:rPr>
                <w:cs/>
                <w:lang w:bidi="hi-IN"/>
              </w:rPr>
              <w:t>सेट करना</w:t>
            </w:r>
          </w:p>
        </w:tc>
      </w:tr>
      <w:tr w:rsidR="00610C29" w:rsidRPr="00610C29" w14:paraId="41E49801" w14:textId="77777777" w:rsidTr="00610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A262F" w14:textId="77777777" w:rsidR="00610C29" w:rsidRPr="00610C29" w:rsidRDefault="00610C29" w:rsidP="00610C29">
            <w:pPr>
              <w:rPr>
                <w:lang w:val="en-IN"/>
              </w:rPr>
            </w:pPr>
            <w:r w:rsidRPr="00610C29">
              <w:rPr>
                <w:lang w:val="en-IN"/>
              </w:rPr>
              <w:t xml:space="preserve">6. </w:t>
            </w:r>
            <w:r w:rsidRPr="00610C29">
              <w:rPr>
                <w:b/>
                <w:bCs/>
                <w:lang w:val="en-IN"/>
              </w:rPr>
              <w:t>Social sharing info</w:t>
            </w:r>
          </w:p>
        </w:tc>
        <w:tc>
          <w:tcPr>
            <w:tcW w:w="0" w:type="auto"/>
            <w:vAlign w:val="center"/>
            <w:hideMark/>
          </w:tcPr>
          <w:p w14:paraId="5C4799D0" w14:textId="77777777" w:rsidR="00610C29" w:rsidRPr="00610C29" w:rsidRDefault="00610C29" w:rsidP="00610C29">
            <w:pPr>
              <w:rPr>
                <w:lang w:val="en-IN"/>
              </w:rPr>
            </w:pPr>
            <w:r w:rsidRPr="00610C29">
              <w:rPr>
                <w:cs/>
                <w:lang w:bidi="hi-IN"/>
              </w:rPr>
              <w:t xml:space="preserve">जब पेज </w:t>
            </w:r>
            <w:r w:rsidRPr="00610C29">
              <w:rPr>
                <w:lang w:val="en-IN"/>
              </w:rPr>
              <w:t xml:space="preserve">Facebook, WhatsApp, Twitter </w:t>
            </w:r>
            <w:r w:rsidRPr="00610C29">
              <w:rPr>
                <w:cs/>
                <w:lang w:bidi="hi-IN"/>
              </w:rPr>
              <w:t>पर शेयर किया जाए</w:t>
            </w:r>
            <w:r w:rsidRPr="00610C29">
              <w:rPr>
                <w:lang w:val="en-IN"/>
              </w:rPr>
              <w:t xml:space="preserve">, </w:t>
            </w:r>
            <w:r w:rsidRPr="00610C29">
              <w:rPr>
                <w:cs/>
                <w:lang w:bidi="hi-IN"/>
              </w:rPr>
              <w:t xml:space="preserve">तब क्या </w:t>
            </w:r>
            <w:r w:rsidRPr="00610C29">
              <w:rPr>
                <w:lang w:val="en-IN"/>
              </w:rPr>
              <w:t xml:space="preserve">title/thumbnail </w:t>
            </w:r>
            <w:r w:rsidRPr="00610C29">
              <w:rPr>
                <w:cs/>
                <w:lang w:bidi="hi-IN"/>
              </w:rPr>
              <w:t>दिखे</w:t>
            </w:r>
          </w:p>
        </w:tc>
      </w:tr>
    </w:tbl>
    <w:p w14:paraId="62034664" w14:textId="77777777" w:rsidR="00610C29" w:rsidRDefault="00610C29"/>
    <w:sectPr w:rsidR="00610C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2724295">
    <w:abstractNumId w:val="8"/>
  </w:num>
  <w:num w:numId="2" w16cid:durableId="1789159313">
    <w:abstractNumId w:val="6"/>
  </w:num>
  <w:num w:numId="3" w16cid:durableId="1181775491">
    <w:abstractNumId w:val="5"/>
  </w:num>
  <w:num w:numId="4" w16cid:durableId="1131751412">
    <w:abstractNumId w:val="4"/>
  </w:num>
  <w:num w:numId="5" w16cid:durableId="1638796183">
    <w:abstractNumId w:val="7"/>
  </w:num>
  <w:num w:numId="6" w16cid:durableId="479462487">
    <w:abstractNumId w:val="3"/>
  </w:num>
  <w:num w:numId="7" w16cid:durableId="1211385929">
    <w:abstractNumId w:val="2"/>
  </w:num>
  <w:num w:numId="8" w16cid:durableId="1832871150">
    <w:abstractNumId w:val="1"/>
  </w:num>
  <w:num w:numId="9" w16cid:durableId="174568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C29"/>
    <w:rsid w:val="0065590D"/>
    <w:rsid w:val="00AA1D8D"/>
    <w:rsid w:val="00AF5E0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09DB60"/>
  <w14:defaultImageDpi w14:val="300"/>
  <w15:docId w15:val="{6F697F07-9198-4BB8-BB29-A3BF615C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Lapi singh</cp:lastModifiedBy>
  <cp:revision>2</cp:revision>
  <dcterms:created xsi:type="dcterms:W3CDTF">2013-12-23T23:15:00Z</dcterms:created>
  <dcterms:modified xsi:type="dcterms:W3CDTF">2025-06-29T14:40:00Z</dcterms:modified>
  <cp:category/>
</cp:coreProperties>
</file>